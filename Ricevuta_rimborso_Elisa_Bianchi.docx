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Ricevuta rimborsi</w:t>
      </w:r>
    </w:p>
    <w:p>
      <w:r>
        <w:t>Il/la sottoscritto/a Elisa Bianchi dichiara di ricevere la somma di € 1641.20 a titolo di rimborso spese</w:t>
      </w:r>
    </w:p>
    <w:p>
      <w:pPr>
        <w:pStyle w:val="ListBullet"/>
      </w:pPr>
      <w:r>
        <w:t>26/11/2023: Padova - Castelfranco Veneto € 4.70</w:t>
      </w:r>
    </w:p>
    <w:p>
      <w:pPr>
        <w:pStyle w:val="ListBullet"/>
      </w:pPr>
      <w:r>
        <w:t>13/04/2024: Castelfranco Veneto - Padova € 4.80</w:t>
      </w:r>
    </w:p>
    <w:p>
      <w:pPr>
        <w:pStyle w:val="ListBullet"/>
      </w:pPr>
      <w:r>
        <w:t>13/04/2024: Padova - Roma Termini € 49.00</w:t>
      </w:r>
    </w:p>
    <w:p>
      <w:pPr>
        <w:pStyle w:val="ListBullet"/>
      </w:pPr>
      <w:r>
        <w:t>29/11/2024: Milano Centrale - Roma Termini € 62.00</w:t>
      </w:r>
    </w:p>
    <w:p>
      <w:pPr>
        <w:pStyle w:val="ListBullet"/>
      </w:pPr>
      <w:r>
        <w:t>10/01/2024: Roma Termini - Milano Centrale € 33.00</w:t>
      </w:r>
    </w:p>
    <w:p>
      <w:pPr>
        <w:pStyle w:val="ListBullet"/>
      </w:pPr>
      <w:r>
        <w:t>25/11/2023: Castelfranco Veneto - Padova € 4.70</w:t>
      </w:r>
    </w:p>
    <w:p>
      <w:pPr>
        <w:pStyle w:val="ListBullet"/>
      </w:pPr>
      <w:r>
        <w:t>27/10/2024: Roma Termini - Padova € 68.30</w:t>
      </w:r>
    </w:p>
    <w:p>
      <w:pPr>
        <w:pStyle w:val="ListBullet"/>
      </w:pPr>
      <w:r>
        <w:t>12/05/2024: Padova - Castelfranco Veneto € 4.80</w:t>
      </w:r>
    </w:p>
    <w:p>
      <w:pPr>
        <w:pStyle w:val="ListBullet"/>
      </w:pPr>
      <w:r>
        <w:t>28/01/2024: Roma Termini - Padova € 51.20</w:t>
      </w:r>
    </w:p>
    <w:p>
      <w:pPr>
        <w:pStyle w:val="ListBullet"/>
      </w:pPr>
      <w:r>
        <w:t>03/12/2023: Roma Termini - Padova € 41.00</w:t>
      </w:r>
    </w:p>
    <w:p>
      <w:pPr>
        <w:pStyle w:val="ListBullet"/>
      </w:pPr>
      <w:r>
        <w:t>12/05/2024: Roma Termini - Padova € 63.00</w:t>
      </w:r>
    </w:p>
    <w:p>
      <w:pPr>
        <w:pStyle w:val="ListBullet"/>
      </w:pPr>
      <w:r>
        <w:t>25/10/2024: Milano Centrale - Roma Termini € 85.50</w:t>
      </w:r>
    </w:p>
    <w:p>
      <w:pPr>
        <w:pStyle w:val="ListBullet"/>
      </w:pPr>
      <w:r>
        <w:t>26/11/2023: Roma Termini - Padova € 46.60</w:t>
      </w:r>
    </w:p>
    <w:p>
      <w:pPr>
        <w:pStyle w:val="ListBullet"/>
      </w:pPr>
      <w:r>
        <w:t>27/11/2024: Roma Termini - Milano Centrale € 67.40</w:t>
      </w:r>
    </w:p>
    <w:p>
      <w:pPr>
        <w:pStyle w:val="ListBullet"/>
      </w:pPr>
      <w:r>
        <w:t>08/03/2024: Castelfranco Veneto - Padova € 4.80</w:t>
      </w:r>
    </w:p>
    <w:p>
      <w:pPr>
        <w:pStyle w:val="ListBullet"/>
      </w:pPr>
      <w:r>
        <w:t>08/03/2024: Padova - Roma Termini € 58.80</w:t>
      </w:r>
    </w:p>
    <w:p>
      <w:pPr>
        <w:pStyle w:val="ListBullet"/>
      </w:pPr>
      <w:r>
        <w:t>11/03/2024: Roma Termini - Padova € 32.90</w:t>
      </w:r>
    </w:p>
    <w:p>
      <w:pPr>
        <w:pStyle w:val="ListBullet"/>
      </w:pPr>
      <w:r>
        <w:t>11/03/2024: Padova - Castelfranco Veneto € 4.80</w:t>
      </w:r>
    </w:p>
    <w:p>
      <w:pPr>
        <w:pStyle w:val="ListBullet"/>
      </w:pPr>
      <w:r>
        <w:t>26/01/2024: Milano Centrale - Roma Termini € 39.70</w:t>
      </w:r>
    </w:p>
    <w:p>
      <w:pPr>
        <w:pStyle w:val="ListBullet"/>
      </w:pPr>
      <w:r>
        <w:t>27/04/2024: Firenze S. M. Novella - Roma Termini € 21.50</w:t>
      </w:r>
    </w:p>
    <w:p>
      <w:pPr>
        <w:pStyle w:val="ListBullet"/>
      </w:pPr>
      <w:r>
        <w:t>05/05/2024: Roma Termini - Padova € 81.90</w:t>
      </w:r>
    </w:p>
    <w:p>
      <w:pPr>
        <w:pStyle w:val="ListBullet"/>
      </w:pPr>
      <w:r>
        <w:t>31/01/2025: Milano Centrale - Roma Termini € 40.40</w:t>
      </w:r>
    </w:p>
    <w:p>
      <w:pPr>
        <w:pStyle w:val="ListBullet"/>
      </w:pPr>
      <w:r>
        <w:t>15/02/2024: Castelfranco Veneto - Padova € 4.80</w:t>
      </w:r>
    </w:p>
    <w:p>
      <w:pPr>
        <w:pStyle w:val="ListBullet"/>
      </w:pPr>
      <w:r>
        <w:t>14/04/2024: Roma Termini - Padova € 68.30</w:t>
      </w:r>
    </w:p>
    <w:p>
      <w:pPr>
        <w:pStyle w:val="ListBullet"/>
      </w:pPr>
      <w:r>
        <w:t>14/04/2024: Padova - Castelfranco Veneto € 4.80</w:t>
      </w:r>
    </w:p>
    <w:p>
      <w:pPr>
        <w:pStyle w:val="ListBullet"/>
      </w:pPr>
      <w:r>
        <w:t>22/05/2024: Roma Termini - Milano Centrale € 37.90</w:t>
      </w:r>
    </w:p>
    <w:p>
      <w:pPr>
        <w:pStyle w:val="ListBullet"/>
      </w:pPr>
      <w:r>
        <w:t>01/12/2023: Milano Centrale - Roma Termini € 91.80</w:t>
      </w:r>
    </w:p>
    <w:p>
      <w:pPr>
        <w:pStyle w:val="ListBullet"/>
      </w:pPr>
      <w:r>
        <w:t>11/03/2024: Roma Termini - Padova € 30.90</w:t>
      </w:r>
    </w:p>
    <w:p>
      <w:pPr>
        <w:pStyle w:val="ListBullet"/>
      </w:pPr>
      <w:r>
        <w:t>10/05/2024: Milano Centrale - Roma Termini € 68.50</w:t>
      </w:r>
    </w:p>
    <w:p>
      <w:pPr>
        <w:pStyle w:val="ListBullet"/>
      </w:pPr>
      <w:r>
        <w:t>12/01/2024: Milano Centrale - Roma Termini € 72.00</w:t>
      </w:r>
    </w:p>
    <w:p>
      <w:pPr>
        <w:pStyle w:val="ListBullet"/>
      </w:pPr>
      <w:r>
        <w:t>18/02/2024: Roma Termini - Padova € 75.60</w:t>
      </w:r>
    </w:p>
    <w:p>
      <w:pPr>
        <w:pStyle w:val="ListBullet"/>
      </w:pPr>
      <w:r>
        <w:t>20/05/2024: Bologna Centrale - Roma Termini € 40.90</w:t>
      </w:r>
    </w:p>
    <w:p>
      <w:pPr>
        <w:pStyle w:val="ListBullet"/>
      </w:pPr>
      <w:r>
        <w:t>15/02/2024: Padova - Roma Termini € 19.10</w:t>
      </w:r>
    </w:p>
    <w:p>
      <w:pPr>
        <w:pStyle w:val="ListBullet"/>
      </w:pPr>
      <w:r>
        <w:t>01/12/2024: Roma Termini - Padova € 51.00</w:t>
      </w:r>
    </w:p>
    <w:p>
      <w:pPr>
        <w:pStyle w:val="ListBullet"/>
      </w:pPr>
      <w:r>
        <w:t>03/12/2023: Padova - Castelfranco Veneto € 4.70</w:t>
      </w:r>
    </w:p>
    <w:p>
      <w:pPr>
        <w:pStyle w:val="ListBullet"/>
      </w:pPr>
      <w:r>
        <w:t>14/01/2024: Roma Termini - Padova € 51.20</w:t>
      </w:r>
    </w:p>
    <w:p>
      <w:pPr>
        <w:pStyle w:val="ListBullet"/>
      </w:pPr>
      <w:r>
        <w:t>27/04/2024: Milano Centrale - Firenze S. M. Novella € 69.30</w:t>
      </w:r>
    </w:p>
    <w:p>
      <w:pPr>
        <w:pStyle w:val="ListBullet"/>
      </w:pPr>
      <w:r>
        <w:t>25/11/2023: Padova - Roma Termini € 37.20</w:t>
      </w:r>
    </w:p>
    <w:p>
      <w:pPr>
        <w:pStyle w:val="ListBullet"/>
      </w:pPr>
      <w:r>
        <w:t>05/02/2025: Roma Termini - Milano Centrale € 42.40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